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5034C" w14:textId="77777777" w:rsidR="001C722B" w:rsidRDefault="001C722B" w:rsidP="001C722B">
      <w:pPr>
        <w:spacing w:after="788" w:line="265" w:lineRule="auto"/>
        <w:ind w:left="19" w:right="6" w:hanging="10"/>
        <w:jc w:val="center"/>
      </w:pPr>
      <w:r>
        <w:rPr>
          <w:rFonts w:ascii="Calibri" w:eastAsia="Calibri" w:hAnsi="Calibri" w:cs="Calibri"/>
          <w:b/>
          <w:sz w:val="32"/>
        </w:rPr>
        <w:t xml:space="preserve">UNIVERSIDAD TECNOLOGICA DE XICOTEPEC DE JUÁREZ </w:t>
      </w:r>
    </w:p>
    <w:p w14:paraId="7A5C484F" w14:textId="77777777" w:rsidR="001C722B" w:rsidRDefault="001C722B" w:rsidP="001C722B">
      <w:pPr>
        <w:spacing w:after="708" w:line="324" w:lineRule="auto"/>
        <w:ind w:left="15" w:right="4" w:hanging="10"/>
        <w:jc w:val="center"/>
      </w:pPr>
      <w:r>
        <w:rPr>
          <w:rFonts w:ascii="Calibri" w:eastAsia="Calibri" w:hAnsi="Calibri" w:cs="Calibri"/>
          <w:sz w:val="32"/>
        </w:rPr>
        <w:t xml:space="preserve">T.S.U. DESARROLLO DE SOFTWARE MULTIPLATAFORMA </w:t>
      </w:r>
    </w:p>
    <w:p w14:paraId="414EE666" w14:textId="2B0F8971" w:rsidR="001C722B" w:rsidRDefault="00394E7B" w:rsidP="001C722B">
      <w:pPr>
        <w:spacing w:after="900" w:line="324" w:lineRule="auto"/>
        <w:ind w:left="15" w:hanging="10"/>
        <w:jc w:val="center"/>
      </w:pPr>
      <w:proofErr w:type="spellStart"/>
      <w:r>
        <w:rPr>
          <w:rFonts w:ascii="Calibri" w:eastAsia="Calibri" w:hAnsi="Calibri" w:cs="Calibri"/>
          <w:sz w:val="32"/>
        </w:rPr>
        <w:t>Calculo</w:t>
      </w:r>
      <w:proofErr w:type="spellEnd"/>
      <w:r>
        <w:rPr>
          <w:rFonts w:ascii="Calibri" w:eastAsia="Calibri" w:hAnsi="Calibri" w:cs="Calibri"/>
          <w:sz w:val="32"/>
        </w:rPr>
        <w:t xml:space="preserve"> Integral</w:t>
      </w:r>
    </w:p>
    <w:p w14:paraId="0AE9BFE2" w14:textId="77777777" w:rsidR="001C722B" w:rsidRDefault="001C722B" w:rsidP="001C722B">
      <w:pPr>
        <w:jc w:val="center"/>
        <w:rPr>
          <w:rFonts w:ascii="Calibri" w:hAnsi="Calibri" w:cs="Calibri"/>
          <w:b/>
          <w:bCs/>
          <w:i/>
          <w:iCs/>
          <w:sz w:val="52"/>
          <w:szCs w:val="52"/>
        </w:rPr>
      </w:pPr>
      <w:r w:rsidRPr="002807E6">
        <w:rPr>
          <w:rFonts w:ascii="Calibri" w:hAnsi="Calibri" w:cs="Calibri"/>
          <w:b/>
          <w:bCs/>
          <w:i/>
          <w:iCs/>
          <w:noProof/>
          <w:sz w:val="52"/>
          <w:szCs w:val="52"/>
        </w:rPr>
        <mc:AlternateContent>
          <mc:Choice Requires="wpg">
            <w:drawing>
              <wp:anchor distT="0" distB="0" distL="114300" distR="114300" simplePos="0" relativeHeight="251659264" behindDoc="0" locked="0" layoutInCell="1" allowOverlap="1" wp14:anchorId="1AA79AE8" wp14:editId="2AEE6676">
                <wp:simplePos x="0" y="0"/>
                <wp:positionH relativeFrom="page">
                  <wp:posOffset>0</wp:posOffset>
                </wp:positionH>
                <wp:positionV relativeFrom="page">
                  <wp:posOffset>0</wp:posOffset>
                </wp:positionV>
                <wp:extent cx="7772400" cy="1813560"/>
                <wp:effectExtent l="0" t="0" r="0" b="0"/>
                <wp:wrapTopAndBottom/>
                <wp:docPr id="1396" name="Group 1396"/>
                <wp:cNvGraphicFramePr/>
                <a:graphic xmlns:a="http://schemas.openxmlformats.org/drawingml/2006/main">
                  <a:graphicData uri="http://schemas.microsoft.com/office/word/2010/wordprocessingGroup">
                    <wpg:wgp>
                      <wpg:cNvGrpSpPr/>
                      <wpg:grpSpPr>
                        <a:xfrm>
                          <a:off x="0" y="0"/>
                          <a:ext cx="7772400" cy="1813560"/>
                          <a:chOff x="0" y="0"/>
                          <a:chExt cx="7772400" cy="1813560"/>
                        </a:xfrm>
                      </wpg:grpSpPr>
                      <wps:wsp>
                        <wps:cNvPr id="7" name="Shape 7"/>
                        <wps:cNvSpPr/>
                        <wps:spPr>
                          <a:xfrm>
                            <a:off x="0" y="0"/>
                            <a:ext cx="5808683" cy="1115839"/>
                          </a:xfrm>
                          <a:custGeom>
                            <a:avLst/>
                            <a:gdLst/>
                            <a:ahLst/>
                            <a:cxnLst/>
                            <a:rect l="0" t="0" r="0" b="0"/>
                            <a:pathLst>
                              <a:path w="5808683" h="1115839">
                                <a:moveTo>
                                  <a:pt x="0" y="0"/>
                                </a:moveTo>
                                <a:lnTo>
                                  <a:pt x="5808683" y="0"/>
                                </a:lnTo>
                                <a:lnTo>
                                  <a:pt x="0" y="1115839"/>
                                </a:lnTo>
                                <a:lnTo>
                                  <a:pt x="0" y="0"/>
                                </a:ln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9" name="Shape 9"/>
                        <wps:cNvSpPr/>
                        <wps:spPr>
                          <a:xfrm>
                            <a:off x="1020723" y="0"/>
                            <a:ext cx="6751677" cy="1367201"/>
                          </a:xfrm>
                          <a:custGeom>
                            <a:avLst/>
                            <a:gdLst/>
                            <a:ahLst/>
                            <a:cxnLst/>
                            <a:rect l="0" t="0" r="0" b="0"/>
                            <a:pathLst>
                              <a:path w="6751677" h="1367201">
                                <a:moveTo>
                                  <a:pt x="0" y="0"/>
                                </a:moveTo>
                                <a:lnTo>
                                  <a:pt x="6751677" y="0"/>
                                </a:lnTo>
                                <a:lnTo>
                                  <a:pt x="6751677" y="1367201"/>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4" name="Rectangle 14"/>
                        <wps:cNvSpPr/>
                        <wps:spPr>
                          <a:xfrm>
                            <a:off x="3886835" y="541178"/>
                            <a:ext cx="41147" cy="247427"/>
                          </a:xfrm>
                          <a:prstGeom prst="rect">
                            <a:avLst/>
                          </a:prstGeom>
                          <a:ln>
                            <a:noFill/>
                          </a:ln>
                        </wps:spPr>
                        <wps:txbx>
                          <w:txbxContent>
                            <w:p w14:paraId="5030B379" w14:textId="77777777" w:rsidR="001C722B" w:rsidRDefault="001C722B" w:rsidP="001C722B">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5" name="Rectangle 15"/>
                        <wps:cNvSpPr/>
                        <wps:spPr>
                          <a:xfrm>
                            <a:off x="3886835" y="858424"/>
                            <a:ext cx="41147" cy="247427"/>
                          </a:xfrm>
                          <a:prstGeom prst="rect">
                            <a:avLst/>
                          </a:prstGeom>
                          <a:ln>
                            <a:noFill/>
                          </a:ln>
                        </wps:spPr>
                        <wps:txbx>
                          <w:txbxContent>
                            <w:p w14:paraId="06263CE1" w14:textId="77777777" w:rsidR="001C722B" w:rsidRDefault="001C722B" w:rsidP="001C722B">
                              <w:pPr>
                                <w:spacing w:line="259" w:lineRule="auto"/>
                              </w:pPr>
                              <w:r>
                                <w:rPr>
                                  <w:rFonts w:ascii="Calibri" w:eastAsia="Calibri" w:hAnsi="Calibri" w:cs="Calibri"/>
                                </w:rPr>
                                <w:t xml:space="preserve"> </w:t>
                              </w:r>
                            </w:p>
                          </w:txbxContent>
                        </wps:txbx>
                        <wps:bodyPr horzOverflow="overflow" vert="horz" lIns="0" tIns="0" rIns="0" bIns="0" rtlCol="0">
                          <a:noAutofit/>
                        </wps:bodyPr>
                      </wps:wsp>
                      <wps:wsp>
                        <wps:cNvPr id="16" name="Rectangle 16"/>
                        <wps:cNvSpPr/>
                        <wps:spPr>
                          <a:xfrm>
                            <a:off x="2714879" y="1225729"/>
                            <a:ext cx="54725" cy="329078"/>
                          </a:xfrm>
                          <a:prstGeom prst="rect">
                            <a:avLst/>
                          </a:prstGeom>
                          <a:ln>
                            <a:noFill/>
                          </a:ln>
                        </wps:spPr>
                        <wps:txbx>
                          <w:txbxContent>
                            <w:p w14:paraId="3283BAE0" w14:textId="77777777" w:rsidR="001C722B" w:rsidRDefault="001C722B" w:rsidP="001C722B">
                              <w:pPr>
                                <w:spacing w:line="259" w:lineRule="auto"/>
                              </w:pPr>
                              <w:r>
                                <w:rPr>
                                  <w:rFonts w:ascii="Calibri" w:eastAsia="Calibri" w:hAnsi="Calibri" w:cs="Calibri"/>
                                  <w:b/>
                                  <w:sz w:val="32"/>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771525" y="1109980"/>
                            <a:ext cx="1828800" cy="632460"/>
                          </a:xfrm>
                          <a:prstGeom prst="rect">
                            <a:avLst/>
                          </a:prstGeom>
                        </pic:spPr>
                      </pic:pic>
                      <pic:pic xmlns:pic="http://schemas.openxmlformats.org/drawingml/2006/picture">
                        <pic:nvPicPr>
                          <pic:cNvPr id="52" name="Picture 52"/>
                          <pic:cNvPicPr/>
                        </pic:nvPicPr>
                        <pic:blipFill>
                          <a:blip r:embed="rId9"/>
                          <a:stretch>
                            <a:fillRect/>
                          </a:stretch>
                        </pic:blipFill>
                        <pic:spPr>
                          <a:xfrm>
                            <a:off x="5911850" y="1243965"/>
                            <a:ext cx="1320165" cy="569595"/>
                          </a:xfrm>
                          <a:prstGeom prst="rect">
                            <a:avLst/>
                          </a:prstGeom>
                        </pic:spPr>
                      </pic:pic>
                    </wpg:wgp>
                  </a:graphicData>
                </a:graphic>
              </wp:anchor>
            </w:drawing>
          </mc:Choice>
          <mc:Fallback>
            <w:pict>
              <v:group w14:anchorId="1AA79AE8" id="Group 1396" o:spid="_x0000_s1026" style="position:absolute;left:0;text-align:left;margin-left:0;margin-top:0;width:612pt;height:142.8pt;z-index:251659264;mso-position-horizontal-relative:page;mso-position-vertical-relative:page" coordsize="77724,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">
                <v:shape id="Shape 7" o:spid="_x0000_s1027" style="position:absolute;width:58086;height:11158;visibility:visible;mso-wrap-style:square;v-text-anchor:top" coordsize="5808683,111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" path="m,l5808683,,,1115839,,xe" fillcolor="#92d050" stroked="f" strokeweight="0">
                  <v:stroke miterlimit="83231f" joinstyle="miter"/>
                  <v:path arrowok="t" textboxrect="0,0,5808683,1115839"/>
                </v:shape>
                <v:shape id="Shape 9" o:spid="_x0000_s1028" style="position:absolute;left:10207;width:67517;height:13672;visibility:visible;mso-wrap-style:square;v-text-anchor:top" coordsize="6751677,136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" path="m,l6751677,r,1367201l,xe" fillcolor="#404040" stroked="f" strokeweight="0">
                  <v:stroke miterlimit="83231f" joinstyle="miter"/>
                  <v:path arrowok="t" textboxrect="0,0,6751677,1367201"/>
                </v:shape>
                <v:rect id="Rectangle 14" o:spid="_x0000_s1029" style="position:absolute;left:38868;top:5411;width:41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030B379" w14:textId="77777777" w:rsidR="001C722B" w:rsidRDefault="001C722B" w:rsidP="001C722B">
                        <w:pPr>
                          <w:spacing w:line="259" w:lineRule="auto"/>
                        </w:pPr>
                        <w:r>
                          <w:rPr>
                            <w:rFonts w:ascii="Calibri" w:eastAsia="Calibri" w:hAnsi="Calibri" w:cs="Calibri"/>
                          </w:rPr>
                          <w:t xml:space="preserve"> </w:t>
                        </w:r>
                      </w:p>
                    </w:txbxContent>
                  </v:textbox>
                </v:rect>
                <v:rect id="Rectangle 15" o:spid="_x0000_s1030" style="position:absolute;left:38868;top:858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6263CE1" w14:textId="77777777" w:rsidR="001C722B" w:rsidRDefault="001C722B" w:rsidP="001C722B">
                        <w:pPr>
                          <w:spacing w:line="259" w:lineRule="auto"/>
                        </w:pPr>
                        <w:r>
                          <w:rPr>
                            <w:rFonts w:ascii="Calibri" w:eastAsia="Calibri" w:hAnsi="Calibri" w:cs="Calibri"/>
                          </w:rPr>
                          <w:t xml:space="preserve"> </w:t>
                        </w:r>
                      </w:p>
                    </w:txbxContent>
                  </v:textbox>
                </v:rect>
                <v:rect id="Rectangle 16" o:spid="_x0000_s1031" style="position:absolute;left:27148;top:12257;width:548;height:3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283BAE0" w14:textId="77777777" w:rsidR="001C722B" w:rsidRDefault="001C722B" w:rsidP="001C722B">
                        <w:pPr>
                          <w:spacing w:line="259" w:lineRule="auto"/>
                        </w:pPr>
                        <w:r>
                          <w:rPr>
                            <w:rFonts w:ascii="Calibri" w:eastAsia="Calibri" w:hAnsi="Calibri" w:cs="Calibri"/>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32" type="#_x0000_t75" style="position:absolute;left:7715;top:11099;width:18288;height:6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">
                  <v:imagedata r:id="rId10" o:title=""/>
                </v:shape>
                <v:shape id="Picture 52" o:spid="_x0000_s1033" type="#_x0000_t75" style="position:absolute;left:59118;top:12439;width:13202;height:5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">
                  <v:imagedata r:id="rId11" o:title=""/>
                </v:shape>
                <w10:wrap type="topAndBottom" anchorx="page" anchory="page"/>
              </v:group>
            </w:pict>
          </mc:Fallback>
        </mc:AlternateContent>
      </w:r>
      <w:proofErr w:type="spellStart"/>
      <w:r>
        <w:rPr>
          <w:rFonts w:ascii="Calibri" w:hAnsi="Calibri" w:cs="Calibri"/>
          <w:b/>
          <w:bCs/>
          <w:i/>
          <w:iCs/>
          <w:sz w:val="52"/>
          <w:szCs w:val="52"/>
        </w:rPr>
        <w:t>Reporte</w:t>
      </w:r>
      <w:proofErr w:type="spellEnd"/>
    </w:p>
    <w:p w14:paraId="4472F900" w14:textId="77777777" w:rsidR="001C722B" w:rsidRPr="002807E6" w:rsidRDefault="001C722B" w:rsidP="001C722B">
      <w:pPr>
        <w:jc w:val="center"/>
        <w:rPr>
          <w:rFonts w:ascii="Calibri" w:hAnsi="Calibri" w:cs="Calibri"/>
          <w:b/>
          <w:bCs/>
          <w:i/>
          <w:iCs/>
          <w:sz w:val="52"/>
          <w:szCs w:val="52"/>
        </w:rPr>
      </w:pPr>
    </w:p>
    <w:p w14:paraId="09C73BD0" w14:textId="77777777" w:rsidR="001C722B" w:rsidRDefault="001C722B" w:rsidP="001C722B">
      <w:pPr>
        <w:spacing w:after="147" w:line="265" w:lineRule="auto"/>
        <w:ind w:left="19" w:right="1" w:hanging="10"/>
        <w:jc w:val="center"/>
      </w:pPr>
      <w:proofErr w:type="spellStart"/>
      <w:r>
        <w:rPr>
          <w:rFonts w:ascii="Calibri" w:eastAsia="Calibri" w:hAnsi="Calibri" w:cs="Calibri"/>
          <w:b/>
          <w:sz w:val="32"/>
        </w:rPr>
        <w:t>Integrantes</w:t>
      </w:r>
      <w:proofErr w:type="spellEnd"/>
      <w:r>
        <w:rPr>
          <w:rFonts w:ascii="Calibri" w:eastAsia="Calibri" w:hAnsi="Calibri" w:cs="Calibri"/>
          <w:b/>
          <w:sz w:val="32"/>
        </w:rPr>
        <w:t xml:space="preserve">: </w:t>
      </w:r>
    </w:p>
    <w:p w14:paraId="44121E74" w14:textId="77777777" w:rsidR="001C722B" w:rsidRPr="002807E6" w:rsidRDefault="001C722B" w:rsidP="001C722B">
      <w:pPr>
        <w:pStyle w:val="Prrafodelista"/>
        <w:numPr>
          <w:ilvl w:val="0"/>
          <w:numId w:val="10"/>
        </w:numPr>
        <w:spacing w:after="187" w:line="259" w:lineRule="auto"/>
        <w:jc w:val="center"/>
      </w:pPr>
      <w:r w:rsidRPr="00750886">
        <w:rPr>
          <w:rFonts w:ascii="Calibri" w:eastAsia="Calibri" w:hAnsi="Calibri" w:cs="Calibri"/>
          <w:sz w:val="28"/>
        </w:rPr>
        <w:t xml:space="preserve">CASTILLO APARICIO JOSÉ MARÍA </w:t>
      </w:r>
    </w:p>
    <w:p w14:paraId="06272A4D" w14:textId="75DDC7B6" w:rsidR="001C722B" w:rsidRPr="002807E6" w:rsidRDefault="001C722B" w:rsidP="001C722B">
      <w:pPr>
        <w:pStyle w:val="Prrafodelista"/>
        <w:numPr>
          <w:ilvl w:val="0"/>
          <w:numId w:val="10"/>
        </w:numPr>
        <w:spacing w:after="187" w:line="259" w:lineRule="auto"/>
        <w:jc w:val="center"/>
      </w:pPr>
      <w:r>
        <w:t>CÁZARE</w:t>
      </w:r>
      <w:r w:rsidR="00394E7B">
        <w:t>Z</w:t>
      </w:r>
      <w:r>
        <w:t xml:space="preserve"> MÁRQUEZ LUIS FELIPE</w:t>
      </w:r>
    </w:p>
    <w:p w14:paraId="207173D0" w14:textId="77777777" w:rsidR="001C722B" w:rsidRPr="002807E6" w:rsidRDefault="001C722B" w:rsidP="001C722B">
      <w:pPr>
        <w:pStyle w:val="Prrafodelista"/>
        <w:numPr>
          <w:ilvl w:val="0"/>
          <w:numId w:val="10"/>
        </w:numPr>
        <w:spacing w:after="187" w:line="259" w:lineRule="auto"/>
        <w:jc w:val="center"/>
      </w:pPr>
      <w:r w:rsidRPr="002807E6">
        <w:rPr>
          <w:rFonts w:ascii="Calibri" w:eastAsia="Calibri" w:hAnsi="Calibri" w:cs="Calibri"/>
          <w:sz w:val="28"/>
        </w:rPr>
        <w:t xml:space="preserve">VARGAS LUNA OBED </w:t>
      </w:r>
    </w:p>
    <w:p w14:paraId="3B74C403" w14:textId="77777777" w:rsidR="001C722B" w:rsidRDefault="001C722B" w:rsidP="001C722B">
      <w:pPr>
        <w:spacing w:after="185" w:line="259" w:lineRule="auto"/>
        <w:ind w:left="65"/>
        <w:jc w:val="center"/>
        <w:rPr>
          <w:rFonts w:ascii="Calibri" w:eastAsia="Calibri" w:hAnsi="Calibri" w:cs="Calibri"/>
          <w:sz w:val="28"/>
        </w:rPr>
      </w:pPr>
      <w:r>
        <w:rPr>
          <w:rFonts w:ascii="Calibri" w:eastAsia="Calibri" w:hAnsi="Calibri" w:cs="Calibri"/>
          <w:sz w:val="28"/>
        </w:rPr>
        <w:t xml:space="preserve"> </w:t>
      </w:r>
    </w:p>
    <w:p w14:paraId="09906B94" w14:textId="77777777" w:rsidR="001C722B" w:rsidRDefault="001C722B" w:rsidP="001C722B">
      <w:pPr>
        <w:spacing w:after="185" w:line="259" w:lineRule="auto"/>
        <w:ind w:left="65"/>
        <w:jc w:val="center"/>
        <w:rPr>
          <w:rFonts w:ascii="Calibri" w:eastAsia="Calibri" w:hAnsi="Calibri" w:cs="Calibri"/>
          <w:sz w:val="28"/>
        </w:rPr>
      </w:pPr>
    </w:p>
    <w:p w14:paraId="047BC0FF" w14:textId="77777777" w:rsidR="001C722B" w:rsidRDefault="001C722B" w:rsidP="001C722B">
      <w:pPr>
        <w:spacing w:after="185" w:line="259" w:lineRule="auto"/>
        <w:ind w:left="65"/>
        <w:jc w:val="center"/>
        <w:rPr>
          <w:rFonts w:ascii="Calibri" w:eastAsia="Calibri" w:hAnsi="Calibri" w:cs="Calibri"/>
          <w:b/>
          <w:sz w:val="32"/>
        </w:rPr>
      </w:pPr>
      <w:r w:rsidRPr="002807E6">
        <w:rPr>
          <w:rFonts w:ascii="Calibri" w:hAnsi="Calibri" w:cs="Calibri"/>
          <w:b/>
          <w:bCs/>
          <w:i/>
          <w:iCs/>
          <w:noProof/>
          <w:sz w:val="52"/>
          <w:szCs w:val="52"/>
        </w:rPr>
        <mc:AlternateContent>
          <mc:Choice Requires="wpg">
            <w:drawing>
              <wp:anchor distT="0" distB="0" distL="114300" distR="114300" simplePos="0" relativeHeight="251660288" behindDoc="0" locked="0" layoutInCell="1" allowOverlap="1" wp14:anchorId="16DD8ED7" wp14:editId="4CBD9D01">
                <wp:simplePos x="0" y="0"/>
                <wp:positionH relativeFrom="page">
                  <wp:posOffset>0</wp:posOffset>
                </wp:positionH>
                <wp:positionV relativeFrom="page">
                  <wp:posOffset>8244840</wp:posOffset>
                </wp:positionV>
                <wp:extent cx="7772400" cy="1810385"/>
                <wp:effectExtent l="0" t="0" r="0" b="0"/>
                <wp:wrapTopAndBottom/>
                <wp:docPr id="1397" name="Group 1397"/>
                <wp:cNvGraphicFramePr/>
                <a:graphic xmlns:a="http://schemas.openxmlformats.org/drawingml/2006/main">
                  <a:graphicData uri="http://schemas.microsoft.com/office/word/2010/wordprocessingGroup">
                    <wpg:wgp>
                      <wpg:cNvGrpSpPr/>
                      <wpg:grpSpPr>
                        <a:xfrm>
                          <a:off x="0" y="0"/>
                          <a:ext cx="7772400" cy="1810385"/>
                          <a:chOff x="0" y="0"/>
                          <a:chExt cx="7772400" cy="1810550"/>
                        </a:xfrm>
                      </wpg:grpSpPr>
                      <wps:wsp>
                        <wps:cNvPr id="11" name="Shape 11"/>
                        <wps:cNvSpPr/>
                        <wps:spPr>
                          <a:xfrm>
                            <a:off x="842771" y="479365"/>
                            <a:ext cx="6929629" cy="1331185"/>
                          </a:xfrm>
                          <a:custGeom>
                            <a:avLst/>
                            <a:gdLst/>
                            <a:ahLst/>
                            <a:cxnLst/>
                            <a:rect l="0" t="0" r="0" b="0"/>
                            <a:pathLst>
                              <a:path w="6929629" h="1331185">
                                <a:moveTo>
                                  <a:pt x="6929629" y="0"/>
                                </a:moveTo>
                                <a:lnTo>
                                  <a:pt x="6929629" y="1331184"/>
                                </a:lnTo>
                                <a:lnTo>
                                  <a:pt x="0" y="1331185"/>
                                </a:lnTo>
                                <a:lnTo>
                                  <a:pt x="6929629" y="0"/>
                                </a:lnTo>
                                <a:close/>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 name="Shape 13"/>
                        <wps:cNvSpPr/>
                        <wps:spPr>
                          <a:xfrm>
                            <a:off x="0" y="629662"/>
                            <a:ext cx="5831581" cy="1180887"/>
                          </a:xfrm>
                          <a:custGeom>
                            <a:avLst/>
                            <a:gdLst/>
                            <a:ahLst/>
                            <a:cxnLst/>
                            <a:rect l="0" t="0" r="0" b="0"/>
                            <a:pathLst>
                              <a:path w="5831581" h="1180887">
                                <a:moveTo>
                                  <a:pt x="0" y="0"/>
                                </a:moveTo>
                                <a:lnTo>
                                  <a:pt x="5831581" y="1180886"/>
                                </a:lnTo>
                                <a:lnTo>
                                  <a:pt x="0" y="1180887"/>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5" name="Rectangle 45"/>
                        <wps:cNvSpPr/>
                        <wps:spPr>
                          <a:xfrm>
                            <a:off x="2816987" y="0"/>
                            <a:ext cx="2166493" cy="289489"/>
                          </a:xfrm>
                          <a:prstGeom prst="rect">
                            <a:avLst/>
                          </a:prstGeom>
                          <a:ln>
                            <a:noFill/>
                          </a:ln>
                        </wps:spPr>
                        <wps:txbx>
                          <w:txbxContent>
                            <w:p w14:paraId="0DE6806A" w14:textId="3A6CDBC2" w:rsidR="001C722B" w:rsidRDefault="00394E7B" w:rsidP="001C722B">
                              <w:pPr>
                                <w:spacing w:line="259" w:lineRule="auto"/>
                              </w:pPr>
                              <w:r>
                                <w:rPr>
                                  <w:rFonts w:ascii="Calibri" w:eastAsia="Calibri" w:hAnsi="Calibri" w:cs="Calibri"/>
                                  <w:w w:val="105"/>
                                  <w:sz w:val="28"/>
                                </w:rPr>
                                <w:t>Tio Randi</w:t>
                              </w:r>
                            </w:p>
                          </w:txbxContent>
                        </wps:txbx>
                        <wps:bodyPr horzOverflow="overflow" vert="horz" lIns="0" tIns="0" rIns="0" bIns="0" rtlCol="0">
                          <a:noAutofit/>
                        </wps:bodyPr>
                      </wps:wsp>
                      <wps:wsp>
                        <wps:cNvPr id="46" name="Rectangle 46"/>
                        <wps:cNvSpPr/>
                        <wps:spPr>
                          <a:xfrm>
                            <a:off x="4956937" y="0"/>
                            <a:ext cx="48142" cy="289489"/>
                          </a:xfrm>
                          <a:prstGeom prst="rect">
                            <a:avLst/>
                          </a:prstGeom>
                          <a:ln>
                            <a:noFill/>
                          </a:ln>
                        </wps:spPr>
                        <wps:txbx>
                          <w:txbxContent>
                            <w:p w14:paraId="4BAB7083" w14:textId="77777777" w:rsidR="001C722B" w:rsidRDefault="001C722B" w:rsidP="001C722B">
                              <w:pPr>
                                <w:spacing w:line="259" w:lineRule="auto"/>
                              </w:pPr>
                              <w:r>
                                <w:rPr>
                                  <w:rFonts w:ascii="Calibri" w:eastAsia="Calibri" w:hAnsi="Calibri" w:cs="Calibri"/>
                                  <w:sz w:val="28"/>
                                </w:rPr>
                                <w:t xml:space="preserve"> </w:t>
                              </w:r>
                            </w:p>
                          </w:txbxContent>
                        </wps:txbx>
                        <wps:bodyPr horzOverflow="overflow" vert="horz" lIns="0" tIns="0" rIns="0" bIns="0" rtlCol="0">
                          <a:noAutofit/>
                        </wps:bodyPr>
                      </wps:wsp>
                      <wps:wsp>
                        <wps:cNvPr id="47" name="Rectangle 47"/>
                        <wps:cNvSpPr/>
                        <wps:spPr>
                          <a:xfrm>
                            <a:off x="541020" y="373466"/>
                            <a:ext cx="56348" cy="190519"/>
                          </a:xfrm>
                          <a:prstGeom prst="rect">
                            <a:avLst/>
                          </a:prstGeom>
                          <a:ln>
                            <a:noFill/>
                          </a:ln>
                        </wps:spPr>
                        <wps:txbx>
                          <w:txbxContent>
                            <w:p w14:paraId="52EA12F8" w14:textId="77777777" w:rsidR="001C722B" w:rsidRDefault="001C722B" w:rsidP="001C722B">
                              <w:pPr>
                                <w:spacing w:line="259" w:lineRule="auto"/>
                              </w:pPr>
                              <w:r>
                                <w:t xml:space="preserve"> </w:t>
                              </w:r>
                            </w:p>
                          </w:txbxContent>
                        </wps:txbx>
                        <wps:bodyPr horzOverflow="overflow" vert="horz" lIns="0" tIns="0" rIns="0" bIns="0" rtlCol="0">
                          <a:noAutofit/>
                        </wps:bodyPr>
                      </wps:wsp>
                      <wps:wsp>
                        <wps:cNvPr id="48" name="Rectangle 48"/>
                        <wps:cNvSpPr/>
                        <wps:spPr>
                          <a:xfrm>
                            <a:off x="2370074" y="352766"/>
                            <a:ext cx="37855" cy="227633"/>
                          </a:xfrm>
                          <a:prstGeom prst="rect">
                            <a:avLst/>
                          </a:prstGeom>
                          <a:ln>
                            <a:noFill/>
                          </a:ln>
                        </wps:spPr>
                        <wps:txbx>
                          <w:txbxContent>
                            <w:p w14:paraId="4152AAD0" w14:textId="77777777" w:rsidR="001C722B" w:rsidRDefault="001C722B" w:rsidP="001C722B">
                              <w:pPr>
                                <w:spacing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anchor>
            </w:drawing>
          </mc:Choice>
          <mc:Fallback>
            <w:pict>
              <v:group w14:anchorId="16DD8ED7" id="Group 1397" o:spid="_x0000_s1034" style="position:absolute;left:0;text-align:left;margin-left:0;margin-top:649.2pt;width:612pt;height:142.55pt;z-index:251660288;mso-position-horizontal-relative:page;mso-position-vertical-relative:page" coordsize="77724,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">
                <v:shape id="Shape 11" o:spid="_x0000_s1035" style="position:absolute;left:8427;top:4793;width:69297;height:13312;visibility:visible;mso-wrap-style:square;v-text-anchor:top" coordsize="6929629,13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" path="m6929629,r,1331184l,1331185,6929629,xe" fillcolor="#92d050" stroked="f" strokeweight="0">
                  <v:stroke miterlimit="83231f" joinstyle="miter"/>
                  <v:path arrowok="t" textboxrect="0,0,6929629,1331185"/>
                </v:shape>
                <v:shape id="Shape 13" o:spid="_x0000_s1036" style="position:absolute;top:6296;width:58315;height:11809;visibility:visible;mso-wrap-style:square;v-text-anchor:top" coordsize="5831581,11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" path="m,l5831581,1180886,,1180887,,xe" fillcolor="#404040" stroked="f" strokeweight="0">
                  <v:stroke miterlimit="83231f" joinstyle="miter"/>
                  <v:path arrowok="t" textboxrect="0,0,5831581,1180887"/>
                </v:shape>
                <v:rect id="Rectangle 45" o:spid="_x0000_s1037" style="position:absolute;left:28169;width:21665;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DE6806A" w14:textId="3A6CDBC2" w:rsidR="001C722B" w:rsidRDefault="00394E7B" w:rsidP="001C722B">
                        <w:pPr>
                          <w:spacing w:line="259" w:lineRule="auto"/>
                        </w:pPr>
                        <w:r>
                          <w:rPr>
                            <w:rFonts w:ascii="Calibri" w:eastAsia="Calibri" w:hAnsi="Calibri" w:cs="Calibri"/>
                            <w:w w:val="105"/>
                            <w:sz w:val="28"/>
                          </w:rPr>
                          <w:t>Tio Randi</w:t>
                        </w:r>
                      </w:p>
                    </w:txbxContent>
                  </v:textbox>
                </v:rect>
                <v:rect id="Rectangle 46" o:spid="_x0000_s1038" style="position:absolute;left:49569;width:481;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BAB7083" w14:textId="77777777" w:rsidR="001C722B" w:rsidRDefault="001C722B" w:rsidP="001C722B">
                        <w:pPr>
                          <w:spacing w:line="259" w:lineRule="auto"/>
                        </w:pPr>
                        <w:r>
                          <w:rPr>
                            <w:rFonts w:ascii="Calibri" w:eastAsia="Calibri" w:hAnsi="Calibri" w:cs="Calibri"/>
                            <w:sz w:val="28"/>
                          </w:rPr>
                          <w:t xml:space="preserve"> </w:t>
                        </w:r>
                      </w:p>
                    </w:txbxContent>
                  </v:textbox>
                </v:rect>
                <v:rect id="Rectangle 47" o:spid="_x0000_s1039" style="position:absolute;left:5410;top:3734;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2EA12F8" w14:textId="77777777" w:rsidR="001C722B" w:rsidRDefault="001C722B" w:rsidP="001C722B">
                        <w:pPr>
                          <w:spacing w:line="259" w:lineRule="auto"/>
                        </w:pPr>
                        <w:r>
                          <w:t xml:space="preserve"> </w:t>
                        </w:r>
                      </w:p>
                    </w:txbxContent>
                  </v:textbox>
                </v:rect>
                <v:rect id="Rectangle 48" o:spid="_x0000_s1040" style="position:absolute;left:23700;top:3527;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152AAD0" w14:textId="77777777" w:rsidR="001C722B" w:rsidRDefault="001C722B" w:rsidP="001C722B">
                        <w:pPr>
                          <w:spacing w:line="259" w:lineRule="auto"/>
                        </w:pPr>
                        <w:r>
                          <w:rPr>
                            <w:rFonts w:ascii="Calibri" w:eastAsia="Calibri" w:hAnsi="Calibri" w:cs="Calibri"/>
                          </w:rPr>
                          <w:t xml:space="preserve"> </w:t>
                        </w:r>
                      </w:p>
                    </w:txbxContent>
                  </v:textbox>
                </v:rect>
                <w10:wrap type="topAndBottom" anchorx="page" anchory="page"/>
              </v:group>
            </w:pict>
          </mc:Fallback>
        </mc:AlternateContent>
      </w:r>
      <w:r>
        <w:rPr>
          <w:rFonts w:ascii="Calibri" w:eastAsia="Calibri" w:hAnsi="Calibri" w:cs="Calibri"/>
          <w:b/>
          <w:sz w:val="32"/>
        </w:rPr>
        <w:t xml:space="preserve">DOCENTE </w:t>
      </w:r>
    </w:p>
    <w:p w14:paraId="68458040" w14:textId="77777777" w:rsidR="00394E7B" w:rsidRPr="002807E6" w:rsidRDefault="00394E7B" w:rsidP="001C722B">
      <w:pPr>
        <w:spacing w:after="185" w:line="259" w:lineRule="auto"/>
        <w:ind w:left="65"/>
        <w:jc w:val="center"/>
      </w:pPr>
    </w:p>
    <w:p w14:paraId="7E411ADC" w14:textId="5D18EE6D" w:rsidR="00614AEC" w:rsidRPr="001C722B" w:rsidRDefault="00000000" w:rsidP="00843E18">
      <w:pPr>
        <w:pStyle w:val="Ttulo"/>
        <w:spacing w:line="276" w:lineRule="auto"/>
        <w:rPr>
          <w:rFonts w:ascii="Arial" w:hAnsi="Arial" w:cs="Arial"/>
        </w:rPr>
      </w:pPr>
      <w:r w:rsidRPr="001C722B">
        <w:rPr>
          <w:rFonts w:ascii="Arial" w:hAnsi="Arial" w:cs="Arial"/>
        </w:rPr>
        <w:lastRenderedPageBreak/>
        <w:t xml:space="preserve">El </w:t>
      </w:r>
      <w:proofErr w:type="spellStart"/>
      <w:r w:rsidRPr="001C722B">
        <w:rPr>
          <w:rFonts w:ascii="Arial" w:hAnsi="Arial" w:cs="Arial"/>
        </w:rPr>
        <w:t>Modelo</w:t>
      </w:r>
      <w:proofErr w:type="spellEnd"/>
      <w:r w:rsidRPr="001C722B">
        <w:rPr>
          <w:rFonts w:ascii="Arial" w:hAnsi="Arial" w:cs="Arial"/>
        </w:rPr>
        <w:t xml:space="preserve"> </w:t>
      </w:r>
      <w:proofErr w:type="spellStart"/>
      <w:r w:rsidRPr="001C722B">
        <w:rPr>
          <w:rFonts w:ascii="Arial" w:hAnsi="Arial" w:cs="Arial"/>
        </w:rPr>
        <w:t>Matemático</w:t>
      </w:r>
      <w:proofErr w:type="spellEnd"/>
      <w:r w:rsidRPr="001C722B">
        <w:rPr>
          <w:rFonts w:ascii="Arial" w:hAnsi="Arial" w:cs="Arial"/>
        </w:rPr>
        <w:t xml:space="preserve"> del Huevo y su Volumen</w:t>
      </w:r>
    </w:p>
    <w:p w14:paraId="22B0701F" w14:textId="1725ADB1" w:rsidR="00614AEC" w:rsidRDefault="00000000" w:rsidP="00394E7B">
      <w:pPr>
        <w:pStyle w:val="Ttulo1"/>
        <w:numPr>
          <w:ilvl w:val="0"/>
          <w:numId w:val="11"/>
        </w:numPr>
        <w:rPr>
          <w:rFonts w:ascii="Arial" w:hAnsi="Arial" w:cs="Arial"/>
        </w:rPr>
      </w:pPr>
      <w:proofErr w:type="spellStart"/>
      <w:r w:rsidRPr="001C722B">
        <w:rPr>
          <w:rFonts w:ascii="Arial" w:hAnsi="Arial" w:cs="Arial"/>
        </w:rPr>
        <w:t>Fundamentos</w:t>
      </w:r>
      <w:proofErr w:type="spellEnd"/>
      <w:r w:rsidRPr="001C722B">
        <w:rPr>
          <w:rFonts w:ascii="Arial" w:hAnsi="Arial" w:cs="Arial"/>
        </w:rPr>
        <w:t xml:space="preserve"> </w:t>
      </w:r>
      <w:proofErr w:type="spellStart"/>
      <w:r w:rsidRPr="001C722B">
        <w:rPr>
          <w:rFonts w:ascii="Arial" w:hAnsi="Arial" w:cs="Arial"/>
        </w:rPr>
        <w:t>Teóricos</w:t>
      </w:r>
      <w:proofErr w:type="spellEnd"/>
      <w:r w:rsidRPr="001C722B">
        <w:rPr>
          <w:rFonts w:ascii="Arial" w:hAnsi="Arial" w:cs="Arial"/>
        </w:rPr>
        <w:t xml:space="preserve">: El </w:t>
      </w:r>
      <w:proofErr w:type="spellStart"/>
      <w:r w:rsidRPr="001C722B">
        <w:rPr>
          <w:rFonts w:ascii="Arial" w:hAnsi="Arial" w:cs="Arial"/>
        </w:rPr>
        <w:t>Sólido</w:t>
      </w:r>
      <w:proofErr w:type="spellEnd"/>
      <w:r w:rsidRPr="001C722B">
        <w:rPr>
          <w:rFonts w:ascii="Arial" w:hAnsi="Arial" w:cs="Arial"/>
        </w:rPr>
        <w:t xml:space="preserve"> de </w:t>
      </w:r>
      <w:proofErr w:type="spellStart"/>
      <w:r w:rsidRPr="001C722B">
        <w:rPr>
          <w:rFonts w:ascii="Arial" w:hAnsi="Arial" w:cs="Arial"/>
        </w:rPr>
        <w:t>Revolución</w:t>
      </w:r>
      <w:proofErr w:type="spellEnd"/>
    </w:p>
    <w:p w14:paraId="556B799F" w14:textId="77777777" w:rsidR="00394E7B" w:rsidRPr="00394E7B" w:rsidRDefault="00394E7B" w:rsidP="00394E7B"/>
    <w:p w14:paraId="65CA1506" w14:textId="77777777" w:rsidR="00614AEC" w:rsidRPr="00394E7B" w:rsidRDefault="00000000" w:rsidP="00843E18">
      <w:pPr>
        <w:rPr>
          <w:rFonts w:ascii="Arial" w:hAnsi="Arial" w:cs="Arial"/>
          <w:sz w:val="24"/>
          <w:szCs w:val="24"/>
        </w:rPr>
      </w:pPr>
      <w:r w:rsidRPr="00394E7B">
        <w:rPr>
          <w:rFonts w:ascii="Arial" w:hAnsi="Arial" w:cs="Arial"/>
          <w:sz w:val="24"/>
          <w:szCs w:val="24"/>
        </w:rPr>
        <w:t>El modelo matemático para la forma de un huevo se basa en el concepto de un sólido de revolución. Un sólido de revolución es una figura tridimensional que se genera al rotar una curva o una región plana alrededor de un eje. En este caso, la curva es la función f(x) = P(x)√(1−x²) y el eje de rotación es el eje x.</w:t>
      </w:r>
      <w:r w:rsidRPr="00394E7B">
        <w:rPr>
          <w:rFonts w:ascii="Arial" w:hAnsi="Arial" w:cs="Arial"/>
          <w:sz w:val="24"/>
          <w:szCs w:val="24"/>
        </w:rPr>
        <w:br/>
      </w:r>
      <w:r w:rsidRPr="00394E7B">
        <w:rPr>
          <w:rFonts w:ascii="Arial" w:hAnsi="Arial" w:cs="Arial"/>
          <w:sz w:val="24"/>
          <w:szCs w:val="24"/>
        </w:rPr>
        <w:br/>
        <w:t>El volumen (V) de dicho sólido se calcula utilizando el método de los discos. La fórmula general para este método, cuando se rota una función y=f(x) alrededor del eje x en un intervalo [a,b], es:</w:t>
      </w:r>
      <w:r w:rsidRPr="00394E7B">
        <w:rPr>
          <w:rFonts w:ascii="Arial" w:hAnsi="Arial" w:cs="Arial"/>
          <w:sz w:val="24"/>
          <w:szCs w:val="24"/>
        </w:rPr>
        <w:br/>
      </w:r>
      <w:r w:rsidRPr="00394E7B">
        <w:rPr>
          <w:rFonts w:ascii="Arial" w:hAnsi="Arial" w:cs="Arial"/>
          <w:sz w:val="24"/>
          <w:szCs w:val="24"/>
        </w:rPr>
        <w:br/>
        <w:t>V = π ∫[a,b] [f(x)]² dx</w:t>
      </w:r>
      <w:r w:rsidRPr="00394E7B">
        <w:rPr>
          <w:rFonts w:ascii="Arial" w:hAnsi="Arial" w:cs="Arial"/>
          <w:sz w:val="24"/>
          <w:szCs w:val="24"/>
        </w:rPr>
        <w:br/>
      </w:r>
      <w:r w:rsidRPr="00394E7B">
        <w:rPr>
          <w:rFonts w:ascii="Arial" w:hAnsi="Arial" w:cs="Arial"/>
          <w:sz w:val="24"/>
          <w:szCs w:val="24"/>
        </w:rPr>
        <w:br/>
        <w:t>En nuestro problema, la curva es f(x) = P(x)√(1−x²), y la rotación ocurre en el intervalo [−1,1]. Sustituyendo la función en la fórmula del volumen, obtenemos:</w:t>
      </w:r>
      <w:r w:rsidRPr="00394E7B">
        <w:rPr>
          <w:rFonts w:ascii="Arial" w:hAnsi="Arial" w:cs="Arial"/>
          <w:sz w:val="24"/>
          <w:szCs w:val="24"/>
        </w:rPr>
        <w:br/>
      </w:r>
      <w:r w:rsidRPr="00394E7B">
        <w:rPr>
          <w:rFonts w:ascii="Arial" w:hAnsi="Arial" w:cs="Arial"/>
          <w:sz w:val="24"/>
          <w:szCs w:val="24"/>
        </w:rPr>
        <w:br/>
        <w:t>V = π ∫[-1,1] [P(x)]² (1−x²) dx</w:t>
      </w:r>
      <w:r w:rsidRPr="00394E7B">
        <w:rPr>
          <w:rFonts w:ascii="Arial" w:hAnsi="Arial" w:cs="Arial"/>
          <w:sz w:val="24"/>
          <w:szCs w:val="24"/>
        </w:rPr>
        <w:br/>
      </w:r>
      <w:r w:rsidRPr="00394E7B">
        <w:rPr>
          <w:rFonts w:ascii="Arial" w:hAnsi="Arial" w:cs="Arial"/>
          <w:sz w:val="24"/>
          <w:szCs w:val="24"/>
        </w:rPr>
        <w:br/>
        <w:t>Esta integral representa el corazón del problema y es la base para todas las estimaciones de volumen.</w:t>
      </w:r>
    </w:p>
    <w:p w14:paraId="14957720" w14:textId="6FDC7CBB" w:rsidR="00614AEC" w:rsidRDefault="00000000" w:rsidP="00394E7B">
      <w:pPr>
        <w:pStyle w:val="Ttulo1"/>
        <w:numPr>
          <w:ilvl w:val="0"/>
          <w:numId w:val="11"/>
        </w:numPr>
        <w:rPr>
          <w:rFonts w:ascii="Arial" w:hAnsi="Arial" w:cs="Arial"/>
        </w:rPr>
      </w:pPr>
      <w:proofErr w:type="spellStart"/>
      <w:r w:rsidRPr="001C722B">
        <w:rPr>
          <w:rFonts w:ascii="Arial" w:hAnsi="Arial" w:cs="Arial"/>
        </w:rPr>
        <w:t>Aplicación</w:t>
      </w:r>
      <w:proofErr w:type="spellEnd"/>
      <w:r w:rsidRPr="001C722B">
        <w:rPr>
          <w:rFonts w:ascii="Arial" w:hAnsi="Arial" w:cs="Arial"/>
        </w:rPr>
        <w:t xml:space="preserve"> </w:t>
      </w:r>
      <w:proofErr w:type="spellStart"/>
      <w:r w:rsidRPr="001C722B">
        <w:rPr>
          <w:rFonts w:ascii="Arial" w:hAnsi="Arial" w:cs="Arial"/>
        </w:rPr>
        <w:t>Específica</w:t>
      </w:r>
      <w:proofErr w:type="spellEnd"/>
      <w:r w:rsidRPr="001C722B">
        <w:rPr>
          <w:rFonts w:ascii="Arial" w:hAnsi="Arial" w:cs="Arial"/>
        </w:rPr>
        <w:t>: El Huevo de Arao Común</w:t>
      </w:r>
    </w:p>
    <w:p w14:paraId="5E474986" w14:textId="77777777" w:rsidR="00394E7B" w:rsidRPr="00394E7B" w:rsidRDefault="00394E7B" w:rsidP="00394E7B"/>
    <w:p w14:paraId="4507C856" w14:textId="77777777" w:rsidR="00614AEC" w:rsidRPr="001C722B" w:rsidRDefault="00000000" w:rsidP="00843E18">
      <w:pPr>
        <w:rPr>
          <w:rFonts w:ascii="Arial" w:hAnsi="Arial" w:cs="Arial"/>
        </w:rPr>
      </w:pPr>
      <w:r w:rsidRPr="00394E7B">
        <w:rPr>
          <w:rFonts w:ascii="Arial" w:hAnsi="Arial" w:cs="Arial"/>
          <w:sz w:val="24"/>
          <w:szCs w:val="24"/>
        </w:rPr>
        <w:t xml:space="preserve">Para </w:t>
      </w:r>
      <w:proofErr w:type="spellStart"/>
      <w:r w:rsidRPr="00394E7B">
        <w:rPr>
          <w:rFonts w:ascii="Arial" w:hAnsi="Arial" w:cs="Arial"/>
          <w:sz w:val="24"/>
          <w:szCs w:val="24"/>
        </w:rPr>
        <w:t>el</w:t>
      </w:r>
      <w:proofErr w:type="spellEnd"/>
      <w:r w:rsidRPr="00394E7B">
        <w:rPr>
          <w:rFonts w:ascii="Arial" w:hAnsi="Arial" w:cs="Arial"/>
          <w:sz w:val="24"/>
          <w:szCs w:val="24"/>
        </w:rPr>
        <w:t xml:space="preserve"> </w:t>
      </w:r>
      <w:proofErr w:type="spellStart"/>
      <w:r w:rsidRPr="00394E7B">
        <w:rPr>
          <w:rFonts w:ascii="Arial" w:hAnsi="Arial" w:cs="Arial"/>
          <w:sz w:val="24"/>
          <w:szCs w:val="24"/>
        </w:rPr>
        <w:t>caso</w:t>
      </w:r>
      <w:proofErr w:type="spellEnd"/>
      <w:r w:rsidRPr="00394E7B">
        <w:rPr>
          <w:rFonts w:ascii="Arial" w:hAnsi="Arial" w:cs="Arial"/>
          <w:sz w:val="24"/>
          <w:szCs w:val="24"/>
        </w:rPr>
        <w:t xml:space="preserve"> particular del huevo de arao común, el polinomio P(x) que describe su forma es:</w:t>
      </w:r>
      <w:r w:rsidRPr="00394E7B">
        <w:rPr>
          <w:rFonts w:ascii="Arial" w:hAnsi="Arial" w:cs="Arial"/>
          <w:sz w:val="24"/>
          <w:szCs w:val="24"/>
        </w:rPr>
        <w:br/>
      </w:r>
      <w:r w:rsidRPr="00394E7B">
        <w:rPr>
          <w:rFonts w:ascii="Arial" w:hAnsi="Arial" w:cs="Arial"/>
          <w:sz w:val="24"/>
          <w:szCs w:val="24"/>
        </w:rPr>
        <w:br/>
        <w:t>P(x) = −0.07x³ − 0.02x² + 0.2x + 0.56</w:t>
      </w:r>
      <w:r w:rsidRPr="00394E7B">
        <w:rPr>
          <w:rFonts w:ascii="Arial" w:hAnsi="Arial" w:cs="Arial"/>
          <w:sz w:val="24"/>
          <w:szCs w:val="24"/>
        </w:rPr>
        <w:br/>
      </w:r>
      <w:r w:rsidRPr="00394E7B">
        <w:rPr>
          <w:rFonts w:ascii="Arial" w:hAnsi="Arial" w:cs="Arial"/>
          <w:sz w:val="24"/>
          <w:szCs w:val="24"/>
        </w:rPr>
        <w:br/>
        <w:t>Para calcular el volumen de este huevo, se debe resolver la integral:</w:t>
      </w:r>
      <w:r w:rsidRPr="00394E7B">
        <w:rPr>
          <w:rFonts w:ascii="Arial" w:hAnsi="Arial" w:cs="Arial"/>
          <w:sz w:val="24"/>
          <w:szCs w:val="24"/>
        </w:rPr>
        <w:br/>
      </w:r>
      <w:r w:rsidRPr="00394E7B">
        <w:rPr>
          <w:rFonts w:ascii="Arial" w:hAnsi="Arial" w:cs="Arial"/>
          <w:sz w:val="24"/>
          <w:szCs w:val="24"/>
        </w:rPr>
        <w:br/>
        <w:t>V = π ∫[-1,1] (−0.07x³ − 0.02x² + 0.2x + 0.56)² (1−x²) dx</w:t>
      </w:r>
      <w:r w:rsidRPr="00394E7B">
        <w:rPr>
          <w:rFonts w:ascii="Arial" w:hAnsi="Arial" w:cs="Arial"/>
          <w:sz w:val="24"/>
          <w:szCs w:val="24"/>
        </w:rPr>
        <w:br/>
      </w:r>
      <w:r w:rsidRPr="00394E7B">
        <w:rPr>
          <w:rFonts w:ascii="Arial" w:hAnsi="Arial" w:cs="Arial"/>
          <w:sz w:val="24"/>
          <w:szCs w:val="24"/>
        </w:rPr>
        <w:br/>
      </w:r>
      <w:r w:rsidRPr="00394E7B">
        <w:rPr>
          <w:rFonts w:ascii="Arial" w:hAnsi="Arial" w:cs="Arial"/>
          <w:sz w:val="24"/>
          <w:szCs w:val="24"/>
        </w:rPr>
        <w:lastRenderedPageBreak/>
        <w:t>La resolución de esta integral manualmente es extremadamente compleja y propensa a errores. Requiere expandir un polinomio de tercer grado al cuadrado (lo que produce un polinomio de grado 6) y luego multiplicarlo por (1−x²) (resultando en un polinomio de grado 8). Finalmente, se debe integrar cada uno de los términos y evaluar el resultado en los límites de −1 a 1.</w:t>
      </w:r>
      <w:r w:rsidRPr="00394E7B">
        <w:rPr>
          <w:rFonts w:ascii="Arial" w:hAnsi="Arial" w:cs="Arial"/>
          <w:sz w:val="24"/>
          <w:szCs w:val="24"/>
        </w:rPr>
        <w:br/>
      </w:r>
      <w:r w:rsidRPr="00394E7B">
        <w:rPr>
          <w:rFonts w:ascii="Arial" w:hAnsi="Arial" w:cs="Arial"/>
          <w:sz w:val="24"/>
          <w:szCs w:val="24"/>
        </w:rPr>
        <w:br/>
        <w:t xml:space="preserve">Debido a lo tedioso del proceso, se recomienda el uso de </w:t>
      </w:r>
      <w:proofErr w:type="gramStart"/>
      <w:r w:rsidRPr="00394E7B">
        <w:rPr>
          <w:rFonts w:ascii="Arial" w:hAnsi="Arial" w:cs="Arial"/>
          <w:sz w:val="24"/>
          <w:szCs w:val="24"/>
        </w:rPr>
        <w:t>un Sistema</w:t>
      </w:r>
      <w:proofErr w:type="gramEnd"/>
      <w:r w:rsidRPr="00394E7B">
        <w:rPr>
          <w:rFonts w:ascii="Arial" w:hAnsi="Arial" w:cs="Arial"/>
          <w:sz w:val="24"/>
          <w:szCs w:val="24"/>
        </w:rPr>
        <w:t xml:space="preserve"> de Álgebra Computacional (SAC), como GeoGebra o WolframAlpha. Al ingresar la integral en uno de estos sistemas, la respuesta numérica obtenida es aproximadamente 0.77 unidades cúbicas. Este valor representa la estimación del volumen del huevo de </w:t>
      </w:r>
      <w:proofErr w:type="spellStart"/>
      <w:r w:rsidRPr="00394E7B">
        <w:rPr>
          <w:rFonts w:ascii="Arial" w:hAnsi="Arial" w:cs="Arial"/>
          <w:sz w:val="24"/>
          <w:szCs w:val="24"/>
        </w:rPr>
        <w:t>arao</w:t>
      </w:r>
      <w:proofErr w:type="spellEnd"/>
      <w:r w:rsidRPr="00394E7B">
        <w:rPr>
          <w:rFonts w:ascii="Arial" w:hAnsi="Arial" w:cs="Arial"/>
          <w:sz w:val="24"/>
          <w:szCs w:val="24"/>
        </w:rPr>
        <w:t xml:space="preserve"> </w:t>
      </w:r>
      <w:proofErr w:type="spellStart"/>
      <w:r w:rsidRPr="00394E7B">
        <w:rPr>
          <w:rFonts w:ascii="Arial" w:hAnsi="Arial" w:cs="Arial"/>
          <w:sz w:val="24"/>
          <w:szCs w:val="24"/>
        </w:rPr>
        <w:t>común</w:t>
      </w:r>
      <w:proofErr w:type="spellEnd"/>
      <w:r w:rsidRPr="00394E7B">
        <w:rPr>
          <w:rFonts w:ascii="Arial" w:hAnsi="Arial" w:cs="Arial"/>
          <w:sz w:val="24"/>
          <w:szCs w:val="24"/>
        </w:rPr>
        <w:t xml:space="preserve"> </w:t>
      </w:r>
      <w:proofErr w:type="spellStart"/>
      <w:r w:rsidRPr="00394E7B">
        <w:rPr>
          <w:rFonts w:ascii="Arial" w:hAnsi="Arial" w:cs="Arial"/>
          <w:sz w:val="24"/>
          <w:szCs w:val="24"/>
        </w:rPr>
        <w:t>según</w:t>
      </w:r>
      <w:proofErr w:type="spellEnd"/>
      <w:r w:rsidRPr="00394E7B">
        <w:rPr>
          <w:rFonts w:ascii="Arial" w:hAnsi="Arial" w:cs="Arial"/>
          <w:sz w:val="24"/>
          <w:szCs w:val="24"/>
        </w:rPr>
        <w:t xml:space="preserve"> </w:t>
      </w:r>
      <w:proofErr w:type="spellStart"/>
      <w:r w:rsidRPr="00394E7B">
        <w:rPr>
          <w:rFonts w:ascii="Arial" w:hAnsi="Arial" w:cs="Arial"/>
          <w:sz w:val="24"/>
          <w:szCs w:val="24"/>
        </w:rPr>
        <w:t>el</w:t>
      </w:r>
      <w:proofErr w:type="spellEnd"/>
      <w:r w:rsidRPr="00394E7B">
        <w:rPr>
          <w:rFonts w:ascii="Arial" w:hAnsi="Arial" w:cs="Arial"/>
          <w:sz w:val="24"/>
          <w:szCs w:val="24"/>
        </w:rPr>
        <w:t xml:space="preserve"> </w:t>
      </w:r>
      <w:proofErr w:type="spellStart"/>
      <w:r w:rsidRPr="00394E7B">
        <w:rPr>
          <w:rFonts w:ascii="Arial" w:hAnsi="Arial" w:cs="Arial"/>
          <w:sz w:val="24"/>
          <w:szCs w:val="24"/>
        </w:rPr>
        <w:t>modelo</w:t>
      </w:r>
      <w:proofErr w:type="spellEnd"/>
      <w:r w:rsidRPr="00394E7B">
        <w:rPr>
          <w:rFonts w:ascii="Arial" w:hAnsi="Arial" w:cs="Arial"/>
          <w:sz w:val="24"/>
          <w:szCs w:val="24"/>
        </w:rPr>
        <w:t xml:space="preserve"> </w:t>
      </w:r>
      <w:proofErr w:type="spellStart"/>
      <w:r w:rsidRPr="00394E7B">
        <w:rPr>
          <w:rFonts w:ascii="Arial" w:hAnsi="Arial" w:cs="Arial"/>
          <w:sz w:val="24"/>
          <w:szCs w:val="24"/>
        </w:rPr>
        <w:t>matemático</w:t>
      </w:r>
      <w:proofErr w:type="spellEnd"/>
      <w:r w:rsidRPr="00394E7B">
        <w:rPr>
          <w:rFonts w:ascii="Arial" w:hAnsi="Arial" w:cs="Arial"/>
          <w:sz w:val="24"/>
          <w:szCs w:val="24"/>
        </w:rPr>
        <w:t>.</w:t>
      </w:r>
    </w:p>
    <w:p w14:paraId="569D708B" w14:textId="548F6D51" w:rsidR="00614AEC" w:rsidRDefault="00000000" w:rsidP="00394E7B">
      <w:pPr>
        <w:pStyle w:val="Ttulo1"/>
        <w:numPr>
          <w:ilvl w:val="0"/>
          <w:numId w:val="11"/>
        </w:numPr>
        <w:rPr>
          <w:rFonts w:ascii="Arial" w:hAnsi="Arial" w:cs="Arial"/>
        </w:rPr>
      </w:pPr>
      <w:proofErr w:type="spellStart"/>
      <w:r w:rsidRPr="001C722B">
        <w:rPr>
          <w:rFonts w:ascii="Arial" w:hAnsi="Arial" w:cs="Arial"/>
        </w:rPr>
        <w:t>Visualización</w:t>
      </w:r>
      <w:proofErr w:type="spellEnd"/>
      <w:r w:rsidRPr="001C722B">
        <w:rPr>
          <w:rFonts w:ascii="Arial" w:hAnsi="Arial" w:cs="Arial"/>
        </w:rPr>
        <w:t xml:space="preserve"> Gráfica: El Huevo de </w:t>
      </w:r>
      <w:proofErr w:type="spellStart"/>
      <w:r w:rsidRPr="001C722B">
        <w:rPr>
          <w:rFonts w:ascii="Arial" w:hAnsi="Arial" w:cs="Arial"/>
        </w:rPr>
        <w:t>Somorgujo</w:t>
      </w:r>
      <w:proofErr w:type="spellEnd"/>
      <w:r w:rsidRPr="001C722B">
        <w:rPr>
          <w:rFonts w:ascii="Arial" w:hAnsi="Arial" w:cs="Arial"/>
        </w:rPr>
        <w:t xml:space="preserve"> </w:t>
      </w:r>
      <w:proofErr w:type="spellStart"/>
      <w:r w:rsidRPr="001C722B">
        <w:rPr>
          <w:rFonts w:ascii="Arial" w:hAnsi="Arial" w:cs="Arial"/>
        </w:rPr>
        <w:t>Petirrojo</w:t>
      </w:r>
      <w:proofErr w:type="spellEnd"/>
    </w:p>
    <w:p w14:paraId="2CF88191" w14:textId="77777777" w:rsidR="00394E7B" w:rsidRPr="00394E7B" w:rsidRDefault="00394E7B" w:rsidP="00394E7B"/>
    <w:p w14:paraId="70F37483" w14:textId="77777777" w:rsidR="00614AEC" w:rsidRPr="00394E7B" w:rsidRDefault="00000000" w:rsidP="00843E18">
      <w:pPr>
        <w:rPr>
          <w:rFonts w:ascii="Arial" w:hAnsi="Arial" w:cs="Arial"/>
          <w:sz w:val="24"/>
          <w:szCs w:val="24"/>
        </w:rPr>
      </w:pPr>
      <w:r w:rsidRPr="00394E7B">
        <w:rPr>
          <w:rFonts w:ascii="Arial" w:hAnsi="Arial" w:cs="Arial"/>
          <w:sz w:val="24"/>
          <w:szCs w:val="24"/>
        </w:rPr>
        <w:t xml:space="preserve">El </w:t>
      </w:r>
      <w:proofErr w:type="spellStart"/>
      <w:r w:rsidRPr="00394E7B">
        <w:rPr>
          <w:rFonts w:ascii="Arial" w:hAnsi="Arial" w:cs="Arial"/>
          <w:sz w:val="24"/>
          <w:szCs w:val="24"/>
        </w:rPr>
        <w:t>modelo</w:t>
      </w:r>
      <w:proofErr w:type="spellEnd"/>
      <w:r w:rsidRPr="00394E7B">
        <w:rPr>
          <w:rFonts w:ascii="Arial" w:hAnsi="Arial" w:cs="Arial"/>
          <w:sz w:val="24"/>
          <w:szCs w:val="24"/>
        </w:rPr>
        <w:t xml:space="preserve"> también se </w:t>
      </w:r>
      <w:proofErr w:type="spellStart"/>
      <w:r w:rsidRPr="00394E7B">
        <w:rPr>
          <w:rFonts w:ascii="Arial" w:hAnsi="Arial" w:cs="Arial"/>
          <w:sz w:val="24"/>
          <w:szCs w:val="24"/>
        </w:rPr>
        <w:t>puede</w:t>
      </w:r>
      <w:proofErr w:type="spellEnd"/>
      <w:r w:rsidRPr="00394E7B">
        <w:rPr>
          <w:rFonts w:ascii="Arial" w:hAnsi="Arial" w:cs="Arial"/>
          <w:sz w:val="24"/>
          <w:szCs w:val="24"/>
        </w:rPr>
        <w:t xml:space="preserve"> usar para visualizar la forma de un huevo. Para el huevo de somorgujo petirrojo, el polinomio es:</w:t>
      </w:r>
      <w:r w:rsidRPr="00394E7B">
        <w:rPr>
          <w:rFonts w:ascii="Arial" w:hAnsi="Arial" w:cs="Arial"/>
          <w:sz w:val="24"/>
          <w:szCs w:val="24"/>
        </w:rPr>
        <w:br/>
      </w:r>
      <w:r w:rsidRPr="00394E7B">
        <w:rPr>
          <w:rFonts w:ascii="Arial" w:hAnsi="Arial" w:cs="Arial"/>
          <w:sz w:val="24"/>
          <w:szCs w:val="24"/>
        </w:rPr>
        <w:br/>
        <w:t>P(x) = −0.06x³ + 0.04x² + 0.1x + 0.54</w:t>
      </w:r>
      <w:r w:rsidRPr="00394E7B">
        <w:rPr>
          <w:rFonts w:ascii="Arial" w:hAnsi="Arial" w:cs="Arial"/>
          <w:sz w:val="24"/>
          <w:szCs w:val="24"/>
        </w:rPr>
        <w:br/>
      </w:r>
      <w:r w:rsidRPr="00394E7B">
        <w:rPr>
          <w:rFonts w:ascii="Arial" w:hAnsi="Arial" w:cs="Arial"/>
          <w:sz w:val="24"/>
          <w:szCs w:val="24"/>
        </w:rPr>
        <w:br/>
        <w:t xml:space="preserve">Para ver la forma del huevo, se grafica la función f(x) = P(x)√(1−x²). Un software de graficación como GeoGebra puede trazar esta curva en el intervalo [−1,1], produciendo una silueta que se asemeja a la de un huevo. Esto demuestra la flexibilidad del modelo para representar variaciones de forma entre </w:t>
      </w:r>
      <w:proofErr w:type="spellStart"/>
      <w:r w:rsidRPr="00394E7B">
        <w:rPr>
          <w:rFonts w:ascii="Arial" w:hAnsi="Arial" w:cs="Arial"/>
          <w:sz w:val="24"/>
          <w:szCs w:val="24"/>
        </w:rPr>
        <w:t>diferentes</w:t>
      </w:r>
      <w:proofErr w:type="spellEnd"/>
      <w:r w:rsidRPr="00394E7B">
        <w:rPr>
          <w:rFonts w:ascii="Arial" w:hAnsi="Arial" w:cs="Arial"/>
          <w:sz w:val="24"/>
          <w:szCs w:val="24"/>
        </w:rPr>
        <w:t xml:space="preserve"> </w:t>
      </w:r>
      <w:proofErr w:type="spellStart"/>
      <w:r w:rsidRPr="00394E7B">
        <w:rPr>
          <w:rFonts w:ascii="Arial" w:hAnsi="Arial" w:cs="Arial"/>
          <w:sz w:val="24"/>
          <w:szCs w:val="24"/>
        </w:rPr>
        <w:t>especies</w:t>
      </w:r>
      <w:proofErr w:type="spellEnd"/>
      <w:r w:rsidRPr="00394E7B">
        <w:rPr>
          <w:rFonts w:ascii="Arial" w:hAnsi="Arial" w:cs="Arial"/>
          <w:sz w:val="24"/>
          <w:szCs w:val="24"/>
        </w:rPr>
        <w:t>.</w:t>
      </w:r>
    </w:p>
    <w:p w14:paraId="46C9B4A2" w14:textId="751FA877" w:rsidR="00614AEC" w:rsidRDefault="00000000" w:rsidP="00394E7B">
      <w:pPr>
        <w:pStyle w:val="Ttulo1"/>
        <w:numPr>
          <w:ilvl w:val="0"/>
          <w:numId w:val="11"/>
        </w:numPr>
        <w:rPr>
          <w:rFonts w:ascii="Arial" w:hAnsi="Arial" w:cs="Arial"/>
        </w:rPr>
      </w:pPr>
      <w:proofErr w:type="spellStart"/>
      <w:r w:rsidRPr="001C722B">
        <w:rPr>
          <w:rFonts w:ascii="Arial" w:hAnsi="Arial" w:cs="Arial"/>
        </w:rPr>
        <w:t>Justificación</w:t>
      </w:r>
      <w:proofErr w:type="spellEnd"/>
      <w:r w:rsidRPr="001C722B">
        <w:rPr>
          <w:rFonts w:ascii="Arial" w:hAnsi="Arial" w:cs="Arial"/>
        </w:rPr>
        <w:t xml:space="preserve"> y </w:t>
      </w:r>
      <w:proofErr w:type="spellStart"/>
      <w:r w:rsidRPr="001C722B">
        <w:rPr>
          <w:rFonts w:ascii="Arial" w:hAnsi="Arial" w:cs="Arial"/>
        </w:rPr>
        <w:t>Conclusión</w:t>
      </w:r>
      <w:proofErr w:type="spellEnd"/>
      <w:r w:rsidRPr="001C722B">
        <w:rPr>
          <w:rFonts w:ascii="Arial" w:hAnsi="Arial" w:cs="Arial"/>
        </w:rPr>
        <w:t xml:space="preserve"> del </w:t>
      </w:r>
      <w:proofErr w:type="spellStart"/>
      <w:r w:rsidRPr="001C722B">
        <w:rPr>
          <w:rFonts w:ascii="Arial" w:hAnsi="Arial" w:cs="Arial"/>
        </w:rPr>
        <w:t>Proceso</w:t>
      </w:r>
      <w:proofErr w:type="spellEnd"/>
    </w:p>
    <w:p w14:paraId="27049047" w14:textId="77777777" w:rsidR="00394E7B" w:rsidRPr="00394E7B" w:rsidRDefault="00394E7B" w:rsidP="00394E7B"/>
    <w:p w14:paraId="43238C2F" w14:textId="77777777" w:rsidR="00614AEC" w:rsidRDefault="00000000" w:rsidP="00843E18">
      <w:pPr>
        <w:rPr>
          <w:rFonts w:ascii="Arial" w:hAnsi="Arial" w:cs="Arial"/>
          <w:sz w:val="24"/>
          <w:szCs w:val="24"/>
        </w:rPr>
      </w:pPr>
      <w:r w:rsidRPr="001C722B">
        <w:rPr>
          <w:rFonts w:ascii="Arial" w:hAnsi="Arial" w:cs="Arial"/>
          <w:sz w:val="24"/>
          <w:szCs w:val="24"/>
        </w:rPr>
        <w:t xml:space="preserve">El </w:t>
      </w:r>
      <w:proofErr w:type="spellStart"/>
      <w:r w:rsidRPr="001C722B">
        <w:rPr>
          <w:rFonts w:ascii="Arial" w:hAnsi="Arial" w:cs="Arial"/>
          <w:sz w:val="24"/>
          <w:szCs w:val="24"/>
        </w:rPr>
        <w:t>informe</w:t>
      </w:r>
      <w:proofErr w:type="spellEnd"/>
      <w:r w:rsidRPr="001C722B">
        <w:rPr>
          <w:rFonts w:ascii="Arial" w:hAnsi="Arial" w:cs="Arial"/>
          <w:sz w:val="24"/>
          <w:szCs w:val="24"/>
        </w:rPr>
        <w:t xml:space="preserve"> </w:t>
      </w:r>
      <w:proofErr w:type="spellStart"/>
      <w:r w:rsidRPr="001C722B">
        <w:rPr>
          <w:rFonts w:ascii="Arial" w:hAnsi="Arial" w:cs="Arial"/>
          <w:sz w:val="24"/>
          <w:szCs w:val="24"/>
        </w:rPr>
        <w:t>demuestra</w:t>
      </w:r>
      <w:proofErr w:type="spellEnd"/>
      <w:r w:rsidRPr="001C722B">
        <w:rPr>
          <w:rFonts w:ascii="Arial" w:hAnsi="Arial" w:cs="Arial"/>
          <w:sz w:val="24"/>
          <w:szCs w:val="24"/>
        </w:rPr>
        <w:t xml:space="preserve"> que la combinación de un modelo matemático sólido y herramientas computacionales modernas es fundamental para resolver problemas de cálculo complejos en la vida real. La fórmula del sólido de revolución proporciona un marco teórico riguroso, mientras que el SAC simplifica drásticamente el proceso de cálculo numérico, haciendo que la solución sea práctica y precisa.</w:t>
      </w:r>
      <w:r w:rsidRPr="001C722B">
        <w:rPr>
          <w:rFonts w:ascii="Arial" w:hAnsi="Arial" w:cs="Arial"/>
          <w:sz w:val="24"/>
          <w:szCs w:val="24"/>
        </w:rPr>
        <w:br/>
      </w:r>
      <w:r w:rsidRPr="001C722B">
        <w:rPr>
          <w:rFonts w:ascii="Arial" w:hAnsi="Arial" w:cs="Arial"/>
          <w:sz w:val="24"/>
          <w:szCs w:val="24"/>
        </w:rPr>
        <w:br/>
        <w:t xml:space="preserve">El resultado de 0.77 unidades cúbicas para el huevo de arao común se obtiene de esta manera y es una </w:t>
      </w:r>
      <w:proofErr w:type="spellStart"/>
      <w:r w:rsidRPr="001C722B">
        <w:rPr>
          <w:rFonts w:ascii="Arial" w:hAnsi="Arial" w:cs="Arial"/>
          <w:sz w:val="24"/>
          <w:szCs w:val="24"/>
        </w:rPr>
        <w:t>aplicación</w:t>
      </w:r>
      <w:proofErr w:type="spellEnd"/>
      <w:r w:rsidRPr="001C722B">
        <w:rPr>
          <w:rFonts w:ascii="Arial" w:hAnsi="Arial" w:cs="Arial"/>
          <w:sz w:val="24"/>
          <w:szCs w:val="24"/>
        </w:rPr>
        <w:t xml:space="preserve"> </w:t>
      </w:r>
      <w:proofErr w:type="spellStart"/>
      <w:r w:rsidRPr="001C722B">
        <w:rPr>
          <w:rFonts w:ascii="Arial" w:hAnsi="Arial" w:cs="Arial"/>
          <w:sz w:val="24"/>
          <w:szCs w:val="24"/>
        </w:rPr>
        <w:t>directa</w:t>
      </w:r>
      <w:proofErr w:type="spellEnd"/>
      <w:r w:rsidRPr="001C722B">
        <w:rPr>
          <w:rFonts w:ascii="Arial" w:hAnsi="Arial" w:cs="Arial"/>
          <w:sz w:val="24"/>
          <w:szCs w:val="24"/>
        </w:rPr>
        <w:t xml:space="preserve"> del </w:t>
      </w:r>
      <w:proofErr w:type="spellStart"/>
      <w:r w:rsidRPr="001C722B">
        <w:rPr>
          <w:rFonts w:ascii="Arial" w:hAnsi="Arial" w:cs="Arial"/>
          <w:sz w:val="24"/>
          <w:szCs w:val="24"/>
        </w:rPr>
        <w:t>método</w:t>
      </w:r>
      <w:proofErr w:type="spellEnd"/>
      <w:r w:rsidRPr="001C722B">
        <w:rPr>
          <w:rFonts w:ascii="Arial" w:hAnsi="Arial" w:cs="Arial"/>
          <w:sz w:val="24"/>
          <w:szCs w:val="24"/>
        </w:rPr>
        <w:t>.</w:t>
      </w:r>
    </w:p>
    <w:p w14:paraId="384A86DF" w14:textId="77777777" w:rsidR="00F53717" w:rsidRDefault="00F53717" w:rsidP="00843E18">
      <w:pPr>
        <w:rPr>
          <w:rFonts w:ascii="Arial" w:hAnsi="Arial" w:cs="Arial"/>
          <w:sz w:val="24"/>
          <w:szCs w:val="24"/>
        </w:rPr>
      </w:pPr>
    </w:p>
    <w:p w14:paraId="310A6C01" w14:textId="77777777" w:rsidR="00F53717" w:rsidRDefault="00F53717" w:rsidP="00843E18">
      <w:pPr>
        <w:rPr>
          <w:rFonts w:ascii="Arial" w:hAnsi="Arial" w:cs="Arial"/>
          <w:sz w:val="24"/>
          <w:szCs w:val="24"/>
        </w:rPr>
      </w:pPr>
      <w:r>
        <w:rPr>
          <w:rFonts w:ascii="Arial" w:hAnsi="Arial" w:cs="Arial"/>
          <w:noProof/>
          <w:sz w:val="24"/>
          <w:szCs w:val="24"/>
        </w:rPr>
        <w:lastRenderedPageBreak/>
        <w:drawing>
          <wp:inline distT="0" distB="0" distL="0" distR="0" wp14:anchorId="1543DEFE" wp14:editId="755DD0AF">
            <wp:extent cx="5486400" cy="1971675"/>
            <wp:effectExtent l="0" t="0" r="0" b="9525"/>
            <wp:docPr id="8586271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71675"/>
                    </a:xfrm>
                    <a:prstGeom prst="rect">
                      <a:avLst/>
                    </a:prstGeom>
                    <a:noFill/>
                    <a:ln>
                      <a:noFill/>
                    </a:ln>
                  </pic:spPr>
                </pic:pic>
              </a:graphicData>
            </a:graphic>
          </wp:inline>
        </w:drawing>
      </w:r>
    </w:p>
    <w:p w14:paraId="20A4CC00" w14:textId="77777777" w:rsidR="00F53717" w:rsidRDefault="00F53717" w:rsidP="00843E18">
      <w:pPr>
        <w:rPr>
          <w:rFonts w:ascii="Arial" w:hAnsi="Arial" w:cs="Arial"/>
          <w:sz w:val="24"/>
          <w:szCs w:val="24"/>
        </w:rPr>
      </w:pPr>
    </w:p>
    <w:p w14:paraId="53BB310F" w14:textId="77777777" w:rsidR="00F53717" w:rsidRDefault="00F53717" w:rsidP="00843E18">
      <w:pPr>
        <w:rPr>
          <w:rFonts w:ascii="Arial" w:hAnsi="Arial" w:cs="Arial"/>
          <w:sz w:val="24"/>
          <w:szCs w:val="24"/>
        </w:rPr>
      </w:pPr>
    </w:p>
    <w:p w14:paraId="2C3A0486" w14:textId="77777777" w:rsidR="00F53717" w:rsidRDefault="00F53717" w:rsidP="00843E18">
      <w:pPr>
        <w:rPr>
          <w:rFonts w:ascii="Arial" w:hAnsi="Arial" w:cs="Arial"/>
          <w:sz w:val="24"/>
          <w:szCs w:val="24"/>
        </w:rPr>
      </w:pPr>
    </w:p>
    <w:p w14:paraId="1176C8FF" w14:textId="4F55DE32" w:rsidR="00F53717" w:rsidRPr="001C722B" w:rsidRDefault="00F53717" w:rsidP="00843E18">
      <w:pPr>
        <w:rPr>
          <w:rFonts w:ascii="Arial" w:hAnsi="Arial" w:cs="Arial"/>
          <w:sz w:val="24"/>
          <w:szCs w:val="24"/>
        </w:rPr>
      </w:pPr>
      <w:r>
        <w:rPr>
          <w:rFonts w:ascii="Arial" w:hAnsi="Arial" w:cs="Arial"/>
          <w:noProof/>
          <w:sz w:val="24"/>
          <w:szCs w:val="24"/>
        </w:rPr>
        <w:drawing>
          <wp:inline distT="0" distB="0" distL="0" distR="0" wp14:anchorId="3903E83F" wp14:editId="4BE8D6E5">
            <wp:extent cx="5476875" cy="1104900"/>
            <wp:effectExtent l="0" t="0" r="9525" b="0"/>
            <wp:docPr id="15036077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104900"/>
                    </a:xfrm>
                    <a:prstGeom prst="rect">
                      <a:avLst/>
                    </a:prstGeom>
                    <a:noFill/>
                    <a:ln>
                      <a:noFill/>
                    </a:ln>
                  </pic:spPr>
                </pic:pic>
              </a:graphicData>
            </a:graphic>
          </wp:inline>
        </w:drawing>
      </w:r>
    </w:p>
    <w:sectPr w:rsidR="00F53717" w:rsidRPr="001C722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13817" w14:textId="77777777" w:rsidR="003902CE" w:rsidRDefault="003902CE" w:rsidP="001C722B">
      <w:pPr>
        <w:spacing w:after="0" w:line="240" w:lineRule="auto"/>
      </w:pPr>
      <w:r>
        <w:separator/>
      </w:r>
    </w:p>
  </w:endnote>
  <w:endnote w:type="continuationSeparator" w:id="0">
    <w:p w14:paraId="5E951FE6" w14:textId="77777777" w:rsidR="003902CE" w:rsidRDefault="003902CE" w:rsidP="001C7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8B58E" w14:textId="77777777" w:rsidR="003902CE" w:rsidRDefault="003902CE" w:rsidP="001C722B">
      <w:pPr>
        <w:spacing w:after="0" w:line="240" w:lineRule="auto"/>
      </w:pPr>
      <w:r>
        <w:separator/>
      </w:r>
    </w:p>
  </w:footnote>
  <w:footnote w:type="continuationSeparator" w:id="0">
    <w:p w14:paraId="0B692DCD" w14:textId="77777777" w:rsidR="003902CE" w:rsidRDefault="003902CE" w:rsidP="001C7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7D3636"/>
    <w:multiLevelType w:val="hybridMultilevel"/>
    <w:tmpl w:val="8976E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80B2ABC"/>
    <w:multiLevelType w:val="hybridMultilevel"/>
    <w:tmpl w:val="41FE0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4961104">
    <w:abstractNumId w:val="8"/>
  </w:num>
  <w:num w:numId="2" w16cid:durableId="573782182">
    <w:abstractNumId w:val="6"/>
  </w:num>
  <w:num w:numId="3" w16cid:durableId="526329093">
    <w:abstractNumId w:val="5"/>
  </w:num>
  <w:num w:numId="4" w16cid:durableId="1927808790">
    <w:abstractNumId w:val="4"/>
  </w:num>
  <w:num w:numId="5" w16cid:durableId="2029716164">
    <w:abstractNumId w:val="7"/>
  </w:num>
  <w:num w:numId="6" w16cid:durableId="874467361">
    <w:abstractNumId w:val="3"/>
  </w:num>
  <w:num w:numId="7" w16cid:durableId="575941645">
    <w:abstractNumId w:val="2"/>
  </w:num>
  <w:num w:numId="8" w16cid:durableId="1887981275">
    <w:abstractNumId w:val="1"/>
  </w:num>
  <w:num w:numId="9" w16cid:durableId="1850562720">
    <w:abstractNumId w:val="0"/>
  </w:num>
  <w:num w:numId="10" w16cid:durableId="889265192">
    <w:abstractNumId w:val="10"/>
  </w:num>
  <w:num w:numId="11" w16cid:durableId="240257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22B"/>
    <w:rsid w:val="0029639D"/>
    <w:rsid w:val="00326B3F"/>
    <w:rsid w:val="00326F90"/>
    <w:rsid w:val="003902CE"/>
    <w:rsid w:val="00394E7B"/>
    <w:rsid w:val="00614AEC"/>
    <w:rsid w:val="00714BC2"/>
    <w:rsid w:val="00843E18"/>
    <w:rsid w:val="00AA1D8D"/>
    <w:rsid w:val="00B47730"/>
    <w:rsid w:val="00CB0664"/>
    <w:rsid w:val="00CE344A"/>
    <w:rsid w:val="00F537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AFB1A"/>
  <w14:defaultImageDpi w14:val="330"/>
  <w15:docId w15:val="{EEA00A4C-BBDC-445E-8203-CE7377C4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507</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xLuis CM</cp:lastModifiedBy>
  <cp:revision>5</cp:revision>
  <dcterms:created xsi:type="dcterms:W3CDTF">2013-12-23T23:15:00Z</dcterms:created>
  <dcterms:modified xsi:type="dcterms:W3CDTF">2025-08-18T02:46:00Z</dcterms:modified>
  <cp:category/>
</cp:coreProperties>
</file>